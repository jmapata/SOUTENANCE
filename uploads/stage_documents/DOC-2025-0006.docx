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🏆 Tournoi de Football MIAGE &amp; ACTUARIAT – Phase de Groupes</w:t>
      </w:r>
    </w:p>
    <w:p>
      <w:r>
        <w:t>⚽ Répartition des Poules</w:t>
        <w:br/>
      </w:r>
    </w:p>
    <w:p>
      <w:pPr>
        <w:pStyle w:val="Heading2"/>
      </w:pPr>
      <w:r>
        <w:t>🟢 Groupe A</w:t>
      </w:r>
    </w:p>
    <w:p>
      <w:r>
        <w:t>- L1 MIAGE</w:t>
      </w:r>
    </w:p>
    <w:p>
      <w:r>
        <w:t>- L3 MIAGE</w:t>
      </w:r>
    </w:p>
    <w:p>
      <w:r>
        <w:t>- L2 ACTUARIAT</w:t>
      </w:r>
    </w:p>
    <w:p>
      <w:r>
        <w:t>- MASTER MIAGE</w:t>
      </w:r>
    </w:p>
    <w:p>
      <w:pPr>
        <w:pStyle w:val="Heading2"/>
      </w:pPr>
      <w:r>
        <w:t>🔵 Groupe B</w:t>
      </w:r>
    </w:p>
    <w:p>
      <w:r>
        <w:t>- L1 ACTUARIAT</w:t>
      </w:r>
    </w:p>
    <w:p>
      <w:r>
        <w:t>- L3 ACTUARIAT</w:t>
      </w:r>
    </w:p>
    <w:p>
      <w:r>
        <w:t>- L2-A MIAGE</w:t>
      </w:r>
    </w:p>
    <w:p>
      <w:r>
        <w:t>- L2-B MIAGE</w:t>
      </w:r>
    </w:p>
    <w:p>
      <w:r>
        <w:br/>
        <w:t>📅 Matchs de Poules</w:t>
        <w:br/>
      </w:r>
    </w:p>
    <w:p>
      <w:pPr>
        <w:pStyle w:val="Heading2"/>
      </w:pPr>
      <w:r>
        <w:t>🟢 Matchs du Groupe A</w:t>
      </w:r>
    </w:p>
    <w:p>
      <w:r>
        <w:t>- L1 MIAGE 🆚 L3 MIAGE (Match d’ouverture 🎉)</w:t>
      </w:r>
    </w:p>
    <w:p>
      <w:r>
        <w:t>- L2 ACTUARIAT 🆚 MASTER MIAGE</w:t>
      </w:r>
    </w:p>
    <w:p>
      <w:r>
        <w:t>- L3 MIAGE 🆚 L2 ACTUARIAT</w:t>
      </w:r>
    </w:p>
    <w:p>
      <w:r>
        <w:t>- L1 MIAGE 🆚 L2 ACTUARIAT</w:t>
      </w:r>
    </w:p>
    <w:p>
      <w:r>
        <w:t>- MASTER MIAGE 🆚 L3 MIAGE</w:t>
      </w:r>
    </w:p>
    <w:p>
      <w:r>
        <w:t>- L1 MIAGE 🆚 MASTER MIAGE</w:t>
      </w:r>
    </w:p>
    <w:p>
      <w:pPr>
        <w:pStyle w:val="Heading2"/>
      </w:pPr>
      <w:r>
        <w:t>🔵 Matchs du Groupe B</w:t>
      </w:r>
    </w:p>
    <w:p>
      <w:r>
        <w:t>- L1 ACTUARIAT 🆚 L3 ACTUARIAT (Match d’ouverture 🎉)</w:t>
      </w:r>
    </w:p>
    <w:p>
      <w:r>
        <w:t>- L2-A MIAGE 🆚 L2-B MIAGE</w:t>
      </w:r>
    </w:p>
    <w:p>
      <w:r>
        <w:t>- L3 ACTUARIAT 🆚 L2-A MIAGE</w:t>
      </w:r>
    </w:p>
    <w:p>
      <w:r>
        <w:t>- L1 ACTUARIAT 🆚 L2-A MIAGE</w:t>
      </w:r>
    </w:p>
    <w:p>
      <w:r>
        <w:t>- L2-B MIAGE 🆚 L3 ACTUARIAT</w:t>
      </w:r>
    </w:p>
    <w:p>
      <w:r>
        <w:t>- L1 ACTUARIAT 🆚 L2-B MIAGE</w:t>
      </w:r>
    </w:p>
    <w:p>
      <w:r>
        <w:br/>
        <w:t>ℹ️ Déroulement de la Compétition</w:t>
      </w:r>
    </w:p>
    <w:p>
      <w:r>
        <w:t>- Les équipes sont réparties en 2 poules de 4 équipes.</w:t>
      </w:r>
    </w:p>
    <w:p>
      <w:r>
        <w:t>- Chaque équipe joue 3 matchs (aller simple) dans sa poule.</w:t>
      </w:r>
    </w:p>
    <w:p>
      <w:r>
        <w:t>- Les 2 premiers de chaque poule sont qualifiés pour les demi-finales.</w:t>
      </w:r>
    </w:p>
    <w:p>
      <w:r>
        <w:t>- La phase finale comprendra : Demi-finales → Petite Finale → Grande Finale.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